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4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sma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Informe de Actividad</w:t>
      </w:r>
    </w:p>
    <w:p>
      <w:pPr>
        <w:pStyle w:val="Heading2"/>
        <w:jc w:val="center"/>
      </w:pPr>
      <w:r>
        <w:t>yxzxxxxxluis luna</w:t>
      </w:r>
    </w:p>
    <w:p>
      <w:pPr>
        <w:pStyle w:val="Heading2"/>
        <w:jc w:val="center"/>
      </w:pPr>
      <w:r>
        <w:t>Nombre del Profesor:</w:t>
      </w:r>
    </w:p>
    <w:p>
      <w:pPr>
        <w:jc w:val="center"/>
      </w:pPr>
      <w:r>
        <w:t>Pedro Lopez, Juan Sebastian Cabrera Montilla</w:t>
      </w:r>
    </w:p>
    <w:p>
      <w:pPr>
        <w:pStyle w:val="Heading2"/>
        <w:jc w:val="center"/>
      </w:pPr>
      <w:r>
        <w:t>Fecha: 2024-11-28</w:t>
      </w:r>
    </w:p>
    <w:p>
      <w:r>
        <w:br w:type="page"/>
      </w:r>
    </w:p>
    <w:p>
      <w:pPr>
        <w:pStyle w:val="Heading2"/>
      </w:pPr>
      <w:r>
        <w:t>Informes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aaa</w:t>
            </w:r>
          </w:p>
        </w:tc>
      </w:tr>
      <w:tr>
        <w:tc>
          <w:tcPr>
            <w:tcW w:type="dxa" w:w="2160"/>
          </w:tcPr>
          <w:p>
            <w:r>
              <w:t>Fecha de Inicio</w:t>
            </w:r>
          </w:p>
        </w:tc>
        <w:tc>
          <w:tcPr>
            <w:tcW w:type="dxa" w:w="2160"/>
          </w:tcPr>
          <w:p>
            <w:r>
              <w:t>27/11/2024</w:t>
            </w:r>
          </w:p>
        </w:tc>
        <w:tc>
          <w:tcPr>
            <w:tcW w:type="dxa" w:w="2160"/>
          </w:tcPr>
          <w:p>
            <w:r>
              <w:t>Fecha de Fin</w:t>
            </w:r>
          </w:p>
        </w:tc>
        <w:tc>
          <w:tcPr>
            <w:tcW w:type="dxa" w:w="2160"/>
          </w:tcPr>
          <w:p>
            <w:r>
              <w:t>28/11/2024</w:t>
            </w:r>
          </w:p>
        </w:tc>
      </w:tr>
      <w:tr>
        <w:tc>
          <w:tcPr>
            <w:tcW w:type="dxa" w:w="8640"/>
            <w:gridSpan w:val="4"/>
          </w:tcPr>
          <w:p>
            <w:r>
              <w:t>Descripcion</w:t>
            </w:r>
          </w:p>
        </w:tc>
      </w:tr>
      <w:tr>
        <w:tc>
          <w:tcPr>
            <w:tcW w:type="dxa" w:w="8640"/>
            <w:gridSpan w:val="4"/>
          </w:tcPr>
          <w:p>
            <w:r>
              <w:t>aaaaabbbb</w:t>
            </w:r>
          </w:p>
        </w:tc>
      </w:tr>
      <w:tr>
        <w:tc>
          <w:tcPr>
            <w:tcW w:type="dxa" w:w="8640"/>
            <w:gridSpan w:val="4"/>
          </w:tcPr>
          <w:p>
            <w:r>
              <w:t>Evidencias</w:t>
            </w:r>
          </w:p>
        </w:tc>
      </w:tr>
      <w:tr>
        <w:tc>
          <w:tcPr>
            <w:tcW w:type="dxa" w:w="8640"/>
            <w:gridSpan w:val="4"/>
          </w:tcPr>
          <w:p/>
          <w:tbl>
            <w:tblPr>
              <w:tblW w:type="auto" w:w="0"/>
              <w:tblLook w:firstColumn="1" w:firstRow="1" w:lastColumn="0" w:lastRow="0" w:noHBand="0" w:noVBand="1" w:val="04A0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</w:tcPr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2743200" cy="13716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obotica_RvZNepl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137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320"/>
                </w:tcPr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2743200" cy="13716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obotica_RvZNepl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137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2743200" cy="13716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obotica_RvZNepl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137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320"/>
                </w:tcPr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2743200" cy="13716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obotica_RvZNepl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137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fff</w:t>
            </w:r>
          </w:p>
        </w:tc>
      </w:tr>
      <w:tr>
        <w:tc>
          <w:tcPr>
            <w:tcW w:type="dxa" w:w="2160"/>
          </w:tcPr>
          <w:p>
            <w:r>
              <w:t>Fecha de Inicio</w:t>
            </w:r>
          </w:p>
        </w:tc>
        <w:tc>
          <w:tcPr>
            <w:tcW w:type="dxa" w:w="2160"/>
          </w:tcPr>
          <w:p>
            <w:r>
              <w:t>28/11/2024</w:t>
            </w:r>
          </w:p>
        </w:tc>
        <w:tc>
          <w:tcPr>
            <w:tcW w:type="dxa" w:w="2160"/>
          </w:tcPr>
          <w:p>
            <w:r>
              <w:t>Fecha de Fin</w:t>
            </w:r>
          </w:p>
        </w:tc>
        <w:tc>
          <w:tcPr>
            <w:tcW w:type="dxa" w:w="2160"/>
          </w:tcPr>
          <w:p>
            <w:r>
              <w:t>28/11/2024</w:t>
            </w:r>
          </w:p>
        </w:tc>
      </w:tr>
      <w:tr>
        <w:tc>
          <w:tcPr>
            <w:tcW w:type="dxa" w:w="8640"/>
            <w:gridSpan w:val="4"/>
          </w:tcPr>
          <w:p>
            <w:r>
              <w:t>Descripcion</w:t>
            </w:r>
          </w:p>
        </w:tc>
      </w:tr>
      <w:tr>
        <w:tc>
          <w:tcPr>
            <w:tcW w:type="dxa" w:w="8640"/>
            <w:gridSpan w:val="4"/>
          </w:tcPr>
          <w:p>
            <w:r>
              <w:t>dsddfdfadssdfsafsdf</w:t>
            </w:r>
          </w:p>
        </w:tc>
      </w:tr>
      <w:tr>
        <w:tc>
          <w:tcPr>
            <w:tcW w:type="dxa" w:w="8640"/>
            <w:gridSpan w:val="4"/>
          </w:tcPr>
          <w:p>
            <w:r>
              <w:t>Evidencias</w:t>
            </w:r>
          </w:p>
        </w:tc>
      </w:tr>
      <w:tr>
        <w:tc>
          <w:tcPr>
            <w:tcW w:type="dxa" w:w="8640"/>
            <w:gridSpan w:val="4"/>
          </w:tcPr>
          <w:p/>
          <w:tbl>
            <w:tblPr>
              <w:tblW w:type="auto" w:w="0"/>
              <w:tblLook w:firstColumn="1" w:firstRow="1" w:lastColumn="0" w:lastRow="0" w:noHBand="0" w:noVBand="1" w:val="04A0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</w:tcPr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2743200" cy="13716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obotica_RvZNepl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137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320"/>
                </w:tcPr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2743200" cy="13716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rogramacion_de_movimientos_slSDOgs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137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Pedro Lopez</w:t>
              <w:br/>
              <w:t>Sin firma</w:t>
            </w:r>
          </w:p>
        </w:tc>
        <w:tc>
          <w:tcPr>
            <w:tcW w:type="dxa" w:w="2880"/>
          </w:tcPr>
          <w:p>
            <w:r>
              <w:t>Juan Sebastian Cabrera Montilla</w:t>
            </w:r>
            <w:r>
              <w:drawing>
                <wp:inline xmlns:a="http://schemas.openxmlformats.org/drawingml/2006/main" xmlns:pic="http://schemas.openxmlformats.org/drawingml/2006/picture">
                  <wp:extent cx="1371600" cy="685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rector_firm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